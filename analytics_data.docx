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Total Visits</w:t>
      </w:r>
    </w:p>
    <w:p>
      <w:r>
        <w:t>12.0</w:t>
      </w:r>
    </w:p>
    <w:p>
      <w:pPr>
        <w:pStyle w:val="Heading1"/>
      </w:pPr>
      <w:r>
        <w:t>Average Time</w:t>
      </w:r>
    </w:p>
    <w:p>
      <w:r>
        <w:t>0.0</w:t>
      </w:r>
    </w:p>
    <w:p>
      <w:pPr>
        <w:pStyle w:val="Heading1"/>
      </w:pPr>
      <w:r>
        <w:t>Bounce Rate</w:t>
      </w:r>
    </w:p>
    <w:p>
      <w:r>
        <w:t>0.0</w:t>
      </w:r>
    </w:p>
    <w:p>
      <w:pPr>
        <w:pStyle w:val="Heading1"/>
      </w:pPr>
      <w:r>
        <w:t>Page Views</w:t>
      </w:r>
    </w:p>
    <w:p>
      <w:r>
        <w:t>{"/": 5, "/analytics": 7}</w:t>
      </w:r>
    </w:p>
    <w:p>
      <w:pPr>
        <w:pStyle w:val="Heading1"/>
      </w:pPr>
      <w:r>
        <w:t>Popular Times</w:t>
      </w:r>
    </w:p>
    <w:p>
      <w:r>
        <w:t>{}</w:t>
      </w:r>
    </w:p>
    <w:p>
      <w:pPr>
        <w:pStyle w:val="Heading1"/>
      </w:pPr>
      <w:r>
        <w:t>Traffic Sources</w:t>
      </w:r>
    </w:p>
    <w:p>
      <w:r>
        <w:t>{"linkedin": 0, "whatsapp": 0, "instagram": 0, "direct": 0, "other": 0}</w:t>
      </w:r>
    </w:p>
    <w:p>
      <w:pPr>
        <w:pStyle w:val="Heading1"/>
      </w:pPr>
      <w:r>
        <w:t>Geographic Data</w:t>
      </w:r>
    </w:p>
    <w:p>
      <w:r>
        <w:t>{}</w:t>
      </w:r>
    </w:p>
    <w:p>
      <w:pPr>
        <w:pStyle w:val="Heading1"/>
      </w:pPr>
      <w:r>
        <w:t>Page Engagement</w:t>
      </w:r>
    </w:p>
    <w:p>
      <w:r>
        <w:t>{}</w:t>
      </w:r>
    </w:p>
    <w:p>
      <w:pPr>
        <w:pStyle w:val="Heading1"/>
      </w:pPr>
      <w:r>
        <w:t>Active Times</w:t>
      </w:r>
    </w:p>
    <w:p>
      <w:r>
        <w:t>{}</w:t>
      </w:r>
    </w:p>
    <w:p>
      <w:pPr>
        <w:pStyle w:val="Heading1"/>
      </w:pPr>
      <w:r>
        <w:t>Search Terms</w:t>
      </w:r>
    </w:p>
    <w:p>
      <w:r>
        <w:t>{}</w:t>
      </w:r>
    </w:p>
    <w:p>
      <w:pPr>
        <w:pStyle w:val="Heading1"/>
      </w:pPr>
      <w:r>
        <w:t>Click Through Rate</w:t>
      </w:r>
    </w:p>
    <w:p>
      <w:r>
        <w:t>{}</w:t>
      </w:r>
    </w:p>
    <w:p>
      <w:pPr>
        <w:pStyle w:val="Heading1"/>
      </w:pPr>
      <w:r>
        <w:t>Page Times</w:t>
      </w:r>
    </w:p>
    <w:p>
      <w:r>
        <w:t>{}</w:t>
      </w:r>
    </w:p>
    <w:p>
      <w:pPr>
        <w:pStyle w:val="Heading1"/>
      </w:pPr>
      <w:r>
        <w:t>Bounce Times</w:t>
      </w:r>
    </w:p>
    <w:p>
      <w:r>
        <w:t>{}</w:t>
      </w:r>
    </w:p>
    <w:p>
      <w:pPr>
        <w:pStyle w:val="Heading1"/>
      </w:pPr>
      <w:r>
        <w:t>Search Appearances</w:t>
      </w:r>
    </w:p>
    <w:p>
      <w:r>
        <w:t>{}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